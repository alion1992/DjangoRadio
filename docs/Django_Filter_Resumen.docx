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B673" w14:textId="71E7598B" w:rsidR="008E0A31" w:rsidRDefault="006C125E">
      <w:pPr>
        <w:pStyle w:val="Ttulo1"/>
      </w:pPr>
      <w:r>
        <w:t xml:space="preserve">Django: </w:t>
      </w:r>
      <w:proofErr w:type="spellStart"/>
      <w:proofErr w:type="gramStart"/>
      <w:r>
        <w:t>objects.filter</w:t>
      </w:r>
      <w:proofErr w:type="spellEnd"/>
      <w:proofErr w:type="gramEnd"/>
      <w:r>
        <w:t>()</w:t>
      </w:r>
    </w:p>
    <w:p w14:paraId="42154F6A" w14:textId="667C8448" w:rsidR="008E0A31" w:rsidRDefault="006C125E">
      <w:pPr>
        <w:pStyle w:val="Ttulo2"/>
      </w:pPr>
      <w:r>
        <w:t>1</w:t>
      </w:r>
      <w:r>
        <w:t>️</w:t>
      </w:r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gramStart"/>
      <w:r>
        <w:t>filter(</w:t>
      </w:r>
      <w:proofErr w:type="gramEnd"/>
      <w:r>
        <w:t>)</w:t>
      </w:r>
    </w:p>
    <w:p w14:paraId="4694763D" w14:textId="77777777" w:rsidR="008E0A31" w:rsidRDefault="006C125E">
      <w:r>
        <w:t>El método filter() se utiliza para obtener registros que cumplan una o más condiciones en un modelo de Django. Devuelve un QuerySet (una lista de objetos).</w:t>
      </w:r>
    </w:p>
    <w:p w14:paraId="4888EF1B" w14:textId="77777777" w:rsidR="008E0A31" w:rsidRDefault="006C125E">
      <w:pPr>
        <w:pStyle w:val="Listaconvietas"/>
      </w:pPr>
      <w:r>
        <w:t>Ejemplo básico:</w:t>
      </w:r>
    </w:p>
    <w:p w14:paraId="4849BCB2" w14:textId="53F17A22" w:rsidR="008E0A31" w:rsidRDefault="006C125E">
      <w:r>
        <w:br/>
      </w:r>
      <w:proofErr w:type="spellStart"/>
      <w:proofErr w:type="gramStart"/>
      <w:r>
        <w:t>Persona.objects.filter</w:t>
      </w:r>
      <w:proofErr w:type="spellEnd"/>
      <w:proofErr w:type="gramEnd"/>
      <w:r>
        <w:t>(</w:t>
      </w:r>
      <w:proofErr w:type="spellStart"/>
      <w:r>
        <w:t>nombre</w:t>
      </w:r>
      <w:proofErr w:type="spellEnd"/>
      <w:r>
        <w:t>="</w:t>
      </w:r>
      <w:r w:rsidR="006070B6">
        <w:t>Francisco</w:t>
      </w:r>
      <w:r>
        <w:t>")</w:t>
      </w:r>
      <w:r>
        <w:br/>
      </w:r>
      <w:r>
        <w:t xml:space="preserve"> Devuelve todas las personas cuyo nombre sea “</w:t>
      </w:r>
      <w:r w:rsidR="006070B6" w:rsidRPr="006070B6">
        <w:rPr>
          <w:u w:val="single"/>
        </w:rPr>
        <w:t>Francisco</w:t>
      </w:r>
      <w:r>
        <w:t>”.</w:t>
      </w:r>
      <w:r>
        <w:br/>
      </w:r>
    </w:p>
    <w:p w14:paraId="4FD8C2FE" w14:textId="6849BE07" w:rsidR="008E0A31" w:rsidRDefault="006C125E">
      <w:pPr>
        <w:pStyle w:val="Ttulo2"/>
      </w:pPr>
      <w:r>
        <w:t>2</w:t>
      </w:r>
      <w:r>
        <w:t>️</w:t>
      </w:r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sencillos</w:t>
      </w:r>
      <w:proofErr w:type="spellEnd"/>
    </w:p>
    <w:p w14:paraId="49BD6B4E" w14:textId="77777777" w:rsidR="008E0A31" w:rsidRDefault="006C125E">
      <w:r>
        <w:t>Algunos ejemplos de filtros básicos:</w:t>
      </w:r>
    </w:p>
    <w:p w14:paraId="02CA71CC" w14:textId="77777777" w:rsidR="008E0A31" w:rsidRDefault="006C125E">
      <w:r>
        <w:br/>
        <w:t>Persona.objects.filter(edad=25)          # Igualdad</w:t>
      </w:r>
      <w:r>
        <w:br/>
        <w:t>Persona.objects.filter(edad__lt=30)      # Menor que</w:t>
      </w:r>
      <w:r>
        <w:br/>
      </w:r>
      <w:r>
        <w:t>Persona.objects.filter(edad__gt=50)      # Mayor que</w:t>
      </w:r>
      <w:r>
        <w:br/>
        <w:t>Persona.objects.filter(nombre__icontains='an')  # Contiene (sin distinción de mayúsculas)</w:t>
      </w:r>
      <w:r>
        <w:br/>
        <w:t>Persona.objects.filter(ciudad__startswith='M')  # Empieza por 'M'</w:t>
      </w:r>
      <w:r>
        <w:br/>
      </w:r>
    </w:p>
    <w:p w14:paraId="2B7C4626" w14:textId="700BF2E6" w:rsidR="008E0A31" w:rsidRDefault="006C125E">
      <w:pPr>
        <w:pStyle w:val="Ttulo2"/>
      </w:pPr>
      <w:r>
        <w:t>3</w:t>
      </w:r>
      <w:r>
        <w:t>️</w:t>
      </w:r>
      <w:r>
        <w:t xml:space="preserve"> </w:t>
      </w:r>
      <w:proofErr w:type="spellStart"/>
      <w:r>
        <w:t>Filtros</w:t>
      </w:r>
      <w:proofErr w:type="spellEnd"/>
      <w:r>
        <w:t xml:space="preserve"> con </w:t>
      </w:r>
      <w:proofErr w:type="spellStart"/>
      <w:r>
        <w:t>fechas</w:t>
      </w:r>
      <w:proofErr w:type="spellEnd"/>
    </w:p>
    <w:p w14:paraId="599BEBA2" w14:textId="77777777" w:rsidR="008E0A31" w:rsidRDefault="006C125E">
      <w:r>
        <w:br/>
        <w:t>Persona.objects.filter</w:t>
      </w:r>
      <w:r>
        <w:t>(fecha_nacimiento__year=1990)</w:t>
      </w:r>
      <w:r>
        <w:br/>
        <w:t>Persona.objects.filter(fecha_nacimiento__range=["1990-01-01", "2000-12-31"])</w:t>
      </w:r>
      <w:r>
        <w:br/>
      </w:r>
    </w:p>
    <w:p w14:paraId="4DAB8FCD" w14:textId="15725206" w:rsidR="008E0A31" w:rsidRDefault="006C125E">
      <w:pPr>
        <w:pStyle w:val="Ttulo2"/>
      </w:pPr>
      <w:r>
        <w:t>4</w:t>
      </w:r>
      <w:r>
        <w:t>️</w:t>
      </w:r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combinados</w:t>
      </w:r>
      <w:proofErr w:type="spellEnd"/>
    </w:p>
    <w:p w14:paraId="49B87F2B" w14:textId="77777777" w:rsidR="008E0A31" w:rsidRDefault="006C125E">
      <w:r>
        <w:t>Puedes combinar varios filtros con AND (por defecto), OR o NOT:</w:t>
      </w:r>
    </w:p>
    <w:p w14:paraId="45F36A57" w14:textId="77777777" w:rsidR="008E0A31" w:rsidRDefault="006C125E">
      <w:r>
        <w:br/>
        <w:t># AND (implícito)</w:t>
      </w:r>
      <w:r>
        <w:br/>
        <w:t>Persona.objects.filter(nombre="Ana", edad=</w:t>
      </w:r>
      <w:r>
        <w:t>30)</w:t>
      </w:r>
      <w:r>
        <w:br/>
      </w:r>
      <w:r>
        <w:br/>
        <w:t># OR (usando Q)</w:t>
      </w:r>
      <w:r>
        <w:br/>
        <w:t>from django.db.models import Q</w:t>
      </w:r>
      <w:r>
        <w:br/>
        <w:t>Persona.objects.filter(Q(nombre="Ana") | Q(nombre="Luis"))</w:t>
      </w:r>
      <w:r>
        <w:br/>
      </w:r>
      <w:r>
        <w:lastRenderedPageBreak/>
        <w:br/>
        <w:t># NOT (usando exclude)</w:t>
      </w:r>
      <w:r>
        <w:br/>
        <w:t>Persona.objects.exclude(nombre="Ana")</w:t>
      </w:r>
      <w:r>
        <w:br/>
      </w:r>
    </w:p>
    <w:p w14:paraId="26435DA7" w14:textId="5DC17C61" w:rsidR="008E0A31" w:rsidRDefault="006C125E">
      <w:pPr>
        <w:pStyle w:val="Ttulo2"/>
      </w:pPr>
      <w:r>
        <w:t>5</w:t>
      </w:r>
      <w:r>
        <w:t>️</w:t>
      </w:r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útiles</w:t>
      </w:r>
      <w:proofErr w:type="spellEnd"/>
      <w:r>
        <w:t xml:space="preserve"> del QuerySet</w:t>
      </w:r>
    </w:p>
    <w:p w14:paraId="04A3DE8E" w14:textId="31C912A2" w:rsidR="006070B6" w:rsidRDefault="006C125E">
      <w:r>
        <w:br/>
      </w:r>
      <w:proofErr w:type="gramStart"/>
      <w:r>
        <w:t>.count</w:t>
      </w:r>
      <w:proofErr w:type="gramEnd"/>
      <w:r>
        <w:t>()     → Devuelve cuántos resultados hay.</w:t>
      </w:r>
      <w:r>
        <w:br/>
        <w:t>.</w:t>
      </w:r>
      <w:r>
        <w:t>exists()    → Devuelve True/False si hay resultados.</w:t>
      </w:r>
      <w:r>
        <w:br/>
        <w:t>.first()     → Devuelve el primer objeto.</w:t>
      </w:r>
      <w:r>
        <w:br/>
        <w:t>.last()      → Devuelve el último objeto.</w:t>
      </w:r>
      <w:r>
        <w:br/>
        <w:t xml:space="preserve">.all()       →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>.</w:t>
      </w:r>
    </w:p>
    <w:p w14:paraId="0088268E" w14:textId="77777777" w:rsidR="006070B6" w:rsidRDefault="006070B6" w:rsidP="006070B6">
      <w:pPr>
        <w:pStyle w:val="Ttulo1"/>
      </w:pPr>
      <w:proofErr w:type="spellStart"/>
      <w:r>
        <w:t>Bibliografía</w:t>
      </w:r>
      <w:proofErr w:type="spellEnd"/>
    </w:p>
    <w:p w14:paraId="016CA58A" w14:textId="08800193" w:rsidR="008E0A31" w:rsidRDefault="006C125E" w:rsidP="006070B6">
      <w:r>
        <w:br/>
      </w:r>
      <w:hyperlink r:id="rId8" w:history="1">
        <w:r w:rsidR="006070B6" w:rsidRPr="006070B6">
          <w:rPr>
            <w:rStyle w:val="Hipervnculo"/>
          </w:rPr>
          <w:t>https://docs.djangoproject.com/en/5.2/topics/db/queries/</w:t>
        </w:r>
      </w:hyperlink>
    </w:p>
    <w:sectPr w:rsidR="008E0A31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9A4B" w14:textId="77777777" w:rsidR="006C125E" w:rsidRDefault="006C125E" w:rsidP="006070B6">
      <w:pPr>
        <w:spacing w:after="0" w:line="240" w:lineRule="auto"/>
      </w:pPr>
      <w:r>
        <w:separator/>
      </w:r>
    </w:p>
  </w:endnote>
  <w:endnote w:type="continuationSeparator" w:id="0">
    <w:p w14:paraId="6DB1A70F" w14:textId="77777777" w:rsidR="006C125E" w:rsidRDefault="006C125E" w:rsidP="0060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BF2E" w14:textId="3A2349A9" w:rsidR="006070B6" w:rsidRDefault="006070B6">
    <w:pPr>
      <w:pStyle w:val="Piedepgina"/>
    </w:pPr>
    <w:r>
      <w:t>Francisco Alía Hernández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EF9D" w14:textId="77777777" w:rsidR="006C125E" w:rsidRDefault="006C125E" w:rsidP="006070B6">
      <w:pPr>
        <w:spacing w:after="0" w:line="240" w:lineRule="auto"/>
      </w:pPr>
      <w:r>
        <w:separator/>
      </w:r>
    </w:p>
  </w:footnote>
  <w:footnote w:type="continuationSeparator" w:id="0">
    <w:p w14:paraId="2A6AD876" w14:textId="77777777" w:rsidR="006C125E" w:rsidRDefault="006C125E" w:rsidP="0060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70B6"/>
    <w:rsid w:val="006C125E"/>
    <w:rsid w:val="008E0A31"/>
    <w:rsid w:val="00AA1D8D"/>
    <w:rsid w:val="00B412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B1BD"/>
  <w14:defaultImageDpi w14:val="300"/>
  <w15:docId w15:val="{F86893C3-F2F7-4CAE-B4AC-58FE8729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B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070B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0B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070B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070B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070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2/topics/db/quer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</cp:lastModifiedBy>
  <cp:revision>2</cp:revision>
  <dcterms:created xsi:type="dcterms:W3CDTF">2025-10-08T18:16:00Z</dcterms:created>
  <dcterms:modified xsi:type="dcterms:W3CDTF">2025-10-08T18:16:00Z</dcterms:modified>
  <cp:category/>
</cp:coreProperties>
</file>